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FERC</w:t>
        <w:br/>
        <w:br/>
        <w:t>Ferc, Allah-u Zülcelal'in nesillerin devam etmesi ve dünya</w:t>
        <w:br/>
        <w:t>lezzetlerini tadarak, ahiretin lezzetlerini kıyaslaması için insanlara</w:t>
        <w:br/>
        <w:t>verdiği bir nimettir.</w:t>
        <w:br/>
        <w:br/>
        <w:t>İnsan, fercinin arzularını helal yollardan yerine getirmeye</w:t>
        <w:br/>
        <w:t>gayret ederse, bu kendisine cennet yolunun üzerinde bir rehber olur.</w:t>
        <w:br/>
        <w:t>Ama haram yollardan örneğin, zina yapmak suretiyle bu arzusunu</w:t>
        <w:br/>
        <w:t>yerine getirirse, cennet yolunun üzerinde bir engel olur ve ahirette de</w:t>
        <w:br/>
        <w:t>şiddetli bir azap görmesine sebep olur.</w:t>
        <w:br/>
        <w:br/>
        <w:t>FERCİN AFETLERİ</w:t>
        <w:br/>
        <w:br/>
        <w:t>Fercin afeti öyle büyüktür ki, insanı hem dünyada hem de</w:t>
        <w:br/>
        <w:t>ahirette perişan eder. Fercinin arzularının peşine düşen kişi, Allah-u</w:t>
        <w:br/>
        <w:t>Zülcelal'in haram kıldığı işleri yaparak, ahiretini mahveder. Fercin</w:t>
        <w:br/>
        <w:t>arzularının peşine düşmek, insandan haya perdesini kaldırır.</w:t>
        <w:br/>
        <w:br/>
        <w:t>Haya perdesi yırtılan kişi de, şeytanın oyunlarını seve seve</w:t>
        <w:br/>
        <w:t>yerine getirir. Allah-u Zülcelal'in emir ve nehiylerini terkeder. Zaten</w:t>
        <w:br/>
        <w:t>gittiği bu yanlış yoldan dönmek istese bile, şeytan: “Sen bu kadar</w:t>
        <w:br/>
        <w:t>günahın içine düştün. Allah-u Zülcelal senin tevbeni ve ibadetini</w:t>
        <w:br/>
        <w:t>artık kabul etmez.” diye vesvese vererek, her seferinde insani</w:t>
        <w:br/>
        <w:t>kandırır.</w:t>
        <w:br/>
        <w:br/>
        <w:t>Fercin en büyük afeti zinadır. Zina insan için öyle bir afettir ki,</w:t>
        <w:br/>
        <w:t>Peygamber Efendimiz (Sallallahu Aleyhi Ve Sellem) bir hadis-i şerifte şöyle</w:t>
        <w:br/>
        <w:t>buyurmuştur:</w:t>
        <w:br/>
        <w:br/>
        <w:t>“Bir kişi zina yaptığında, iman onun kalbinden çıkarak</w:t>
        <w:br/>
        <w:t>başının üzerinde bir gölge gibi durur. Zinadan ayrılınca imanı geri</w:t>
        <w:br/>
        <w:t>döner.” (Ebu Davud, Tirmizi)</w:t>
        <w:br/>
        <w:br/>
        <w:t>Zina, insanın kendisine nikahı düştüğü halde aralarında nikah</w:t>
        <w:br/>
        <w:t>bulunmayan bir kadınla veya kendisine nikahı düşmeyen hala, teyze,</w:t>
        <w:br/>
        <w:t>kız kardeş gibi kadınlarla cinsi münasebette bulunmaktır. Allah-u</w:t>
        <w:br/>
        <w:t>Zülcelal bir ayet-i kerimede şöyle buyurmuştur:</w:t>
        <w:br/>
        <w:br/>
        <w:t>322</w:t>
        <w:br/>
        <w:br/>
        <w:t xml:space="preserve"> </w:t>
        <w:br/>
        <w:br/>
        <w:t xml:space="preserve"> </w:t>
        <w:br/>
        <w:br/>
        <w:t xml:space="preserve"> </w:t>
        <w:br/>
        <w:br/>
        <w:t>“Zinaya yaklaşmayın, çünkü o bir hayasızlıktır ve çok kötü</w:t>
        <w:br/>
        <w:t>bir yoldur.” Çisra; 32)</w:t>
        <w:br/>
        <w:br/>
        <w:t>Zina nesillerin kesilmesine, fitnenin çoğalmasına ve insanların</w:t>
        <w:br/>
        <w:t>bozulmasına yol açan ve sahibini cehenneme sürükleyen çok kötü</w:t>
        <w:br/>
        <w:t>bir huydur.</w:t>
        <w:br/>
        <w:br/>
        <w:t>Bazıları şöyle demiştir:</w:t>
        <w:br/>
        <w:br/>
        <w:t>“Zinadan kaçının. Çünkü zinada altı büyük afet vardır. Bu</w:t>
        <w:br/>
        <w:t>afetlerin üçü dünyada, üçü de ahirette sahibine ulaşır.</w:t>
        <w:br/>
        <w:br/>
        <w:t>Dünyada görülen afetler</w:t>
        <w:br/>
        <w:br/>
        <w:t>1-Rızkının bereketi noksanlaşır, darlık çeker.</w:t>
        <w:br/>
        <w:t>2-Ömrü kısalır, yüzündeki nur kaybolur.</w:t>
        <w:br/>
        <w:t>3-İnsanlar tarafından kötü olarak anılır.</w:t>
        <w:br/>
        <w:t>Ahirette görülen afetler</w:t>
        <w:br/>
        <w:br/>
        <w:t>1-Allah-u Zülcelal'in gazabına uğrar.</w:t>
        <w:br/>
        <w:t>2-Hesabı çetin olur.</w:t>
        <w:br/>
        <w:br/>
        <w:t>3-Yüzüstü cehenneme atılır.</w:t>
        <w:br/>
        <w:br/>
        <w:t>Semure bin Cündüp (Radıyallahı Anhj'ten rivayet edilen bir</w:t>
        <w:br/>
        <w:t>hadis-i şerifte, Peygamber Efendimiz (Sallallahu Aleyhi Ve Sellem), bir</w:t>
        <w:br/>
        <w:t>sabah yanında bulunan sahabilere şöyle buyurdu:</w:t>
        <w:br/>
        <w:br/>
        <w:t>“Bu gece rüyamda bana iki kişi gelerek;</w:t>
        <w:br/>
        <w:br/>
        <w:t>“Yürü!” dediler. Onlarla birlikte yola çıktık. Yolda, fırın gibi</w:t>
        <w:br/>
        <w:t>bir yapının yanına vardık. İçeriden feryatlar ile karışık sesler geliyor-</w:t>
        <w:br/>
        <w:t>du. İçeriye göz atınca, içinin çıplak kadın ve erkeklerle dolu</w:t>
        <w:br/>
        <w:t>olduğunu gördük. Aşağıdan yükselen alevler vücutlarını sarıyordu.</w:t>
        <w:br/>
        <w:t>Alevler, vücutlarını sarınca hep birlikte feryad ediyorlardı. Yanım-</w:t>
        <w:br/>
        <w:t>dakilere:</w:t>
        <w:br/>
        <w:br/>
        <w:t>“Bunlar nedir?” diye sordum. Bana dediler ki:</w:t>
        <w:br/>
        <w:t>“ Bunlar, (dünyada) iken zina yapan kimselerdir.” (Buhari)</w:t>
        <w:br/>
        <w:br/>
        <w:t>ZİNAYA GÖTÜREN SEBEPLER</w:t>
        <w:br/>
        <w:br/>
        <w:t>İnsanı zinaya düşüren bir takım sebepler vardır. Bu sebepler-</w:t>
        <w:br/>
        <w:t>den birisi, nefsin arzularının peşine düşmek suretiyle, azaların arzu-</w:t>
        <w:br/>
        <w:t>larını yerine getirmektir. Azalarının arzularını yerine getiren kimse,</w:t>
        <w:br/>
        <w:br/>
        <w:t>323</w:t>
        <w:br/>
        <w:br/>
        <w:t xml:space="preserve"> </w:t>
        <w:br/>
        <w:br/>
        <w:t xml:space="preserve"> </w:t>
        <w:br/>
      </w:r>
    </w:p>
    <w:p>
      <w:r>
        <w:br w:type="page"/>
      </w:r>
    </w:p>
    <w:p>
      <w:r>
        <w:t>—UY SOMUMGA AMlaya düşer. Çünkü Feygamber İs:lendimiz (Sallallahu</w:t>
        <w:br/>
        <w:t>Aleyhi Ve Sellem) bir hadis-i şerifte şöyle buyurmuştur:</w:t>
        <w:br/>
        <w:br/>
        <w:t>“Allah-u Zülcelal, insan oğluna zinadan bir nasib takdir</w:t>
        <w:br/>
        <w:t>etmiştir. Şüphesiz o, buna mutlaka erişir. İki gözün zinası bakmak-</w:t>
        <w:br/>
        <w:t>tır. İki kulağın zinası yasak olan sözleri dinlemektir. Dilin zinası</w:t>
        <w:br/>
        <w:t>(haram olan sözleri) konuşmaktır. Ellerin zinası, tutmaktır. Ayağın</w:t>
        <w:br/>
        <w:t>zinası, (gidilmesi haram olan yerlere) gitmektir. Kalbin zinaya</w:t>
        <w:br/>
        <w:t>meyli ve isteği vardır. Tanasül uzvu bu azaların arzusunu ya yerine</w:t>
        <w:br/>
        <w:t>getirir, yada yalanlar.” (Buhari)</w:t>
        <w:br/>
        <w:br/>
        <w:t>İşte insan, bu azalarının arzularını yerine getirirse, şehveti ken-</w:t>
        <w:br/>
        <w:t>disine galip gelir ve zinaya düşer. Onun için Yahya (Aleyhisselam)'ya:</w:t>
        <w:br/>
        <w:br/>
        <w:t>“Zinanın başlangıcı nereden başlar?” diye sorduklarında,</w:t>
        <w:br/>
        <w:t>şöyle cevap vermiştir:</w:t>
        <w:br/>
        <w:br/>
        <w:t>“Göz ve şehvetten başlar.”</w:t>
        <w:br/>
        <w:br/>
        <w:t>Şehveti insana Allah-u Zülcelal bir nimet olarak vermiştir.</w:t>
        <w:br/>
        <w:t>Büyük zatlardan birisi şöyle demiştir:</w:t>
        <w:br/>
        <w:br/>
        <w:t>“Şehvetim bana o kadar bastırdı ki, ne kalbimden atabiİiyor—</w:t>
        <w:br/>
        <w:t>dum ne de sabredebiliyordum. Bu halimden dolayı ağlayarak,</w:t>
        <w:br/>
        <w:t>Allah-u Zülcelal'e yalvardım. Gece rüyamda bir kimse gördüm.</w:t>
        <w:br/>
        <w:t>Bana dedi ki;</w:t>
        <w:br/>
        <w:br/>
        <w:t>“Sana ne oldu ki bu kadar ağlıyor ve yalvarıyorsun?”</w:t>
        <w:br/>
        <w:br/>
        <w:t>Durumumu anlatınca, elini göğsümün Üüzerine koydu.</w:t>
        <w:br/>
        <w:t>Uyandığım zaman, o şehvetin kaybolduğunu gördüm. Bu halim bir</w:t>
        <w:br/>
        <w:t>yıl devam etti. Bir yıl sonra yine şehvetime sabredemez bir duruma</w:t>
        <w:br/>
        <w:t>geldim. Yine Allah-u Zülcelal'e yalvardım. Rüyamda aynı kişiyi</w:t>
        <w:br/>
        <w:t>gördüm. Bana dedi ki:</w:t>
        <w:br/>
        <w:br/>
        <w:t>“Bu şehveti senden almamı ister misin?” Ben:</w:t>
        <w:br/>
        <w:br/>
        <w:t>“Evet, istiyorum.” dedim.</w:t>
        <w:br/>
        <w:br/>
        <w:t>“Boynunu uzat!”  dedi. Boynumu uzattım, bir kılıç vurdu.</w:t>
        <w:br/>
        <w:t>Uykudan uyanınca, şehvetimin kaybolduğunu gördüm. Bu halim bir</w:t>
        <w:br/>
        <w:t>yıl sürdü. Bir yıl sonta şehvetim çoğaldı. Bunun üzerine Allah-u</w:t>
        <w:br/>
        <w:t>Zülcelal'e yalvardım ve yine aynı kişiyi rüyamda gördüm. Bana dedi</w:t>
        <w:br/>
        <w:t>ki:</w:t>
        <w:br/>
        <w:br/>
        <w:t>“Sen Allah-u Zülcelal'den bu Şehvetinin kaybolmasını</w:t>
        <w:br/>
        <w:br/>
        <w:t xml:space="preserve"> </w:t>
        <w:br/>
        <w:br/>
        <w:t>324 ———</w:t>
        <w:br/>
        <w:br/>
        <w:t xml:space="preserve"> </w:t>
        <w:br/>
        <w:br/>
        <w:t>istiyorsun ama Allah-u Zülcelal onun kaybolmasm_ı istemiyor.”</w:t>
        <w:br/>
        <w:t>Uykudan uyanınca, bu şehvetten kurtulmak için evlendim.”</w:t>
        <w:br/>
        <w:br/>
        <w:t>İnsan, Allah-u Zülcelal'in vermiş olduğu bu şehveti, k__endisğni</w:t>
        <w:br/>
        <w:t>zinaya düşürecek yollara sokarsa, ahiretini perişan eder. Orneğın%</w:t>
        <w:br/>
        <w:t>daima yabancı kadınların peşinde dolaşırsa, doğal olarak şehveti</w:t>
        <w:br/>
        <w:t>kendisine galip gelir ve zinaya düşer. Onun için Davud (A4leyhisselam)</w:t>
        <w:br/>
        <w:t>oğluna şöyle demiştir: _</w:t>
        <w:br/>
        <w:br/>
        <w:t>“Aslan ve Ejderhanın peşinden gitmek, kadınların arkasın-</w:t>
        <w:br/>
        <w:t>dan gitmekten daha iyidir.”</w:t>
        <w:br/>
        <w:br/>
        <w:t>Said bin Müseyyeb şöyle demiştir:</w:t>
        <w:br/>
        <w:br/>
        <w:t>“Allah-u Zülcelal, şeytanın kadınlar vasıtasıyla insanları</w:t>
        <w:br/>
        <w:t>aldatmaktan ümid kestiği bir peygamber göndermemiştir. Ben,</w:t>
        <w:br/>
        <w:t>kadınların şerrinden korktuğum gibi hiçbir şeyden korkmam. Bu</w:t>
        <w:br/>
        <w:t>yüzden kendi evim ve kızımın evinden başka bir yere gitmem.”</w:t>
        <w:br/>
        <w:br/>
        <w:t>İnsanı zinaya düşüren sebeplerden birisi de bakışlardır. Kendi-</w:t>
        <w:br/>
        <w:t>sine yabancı olan bir kişiye bakan insanın şehveti uyanır ve onun</w:t>
        <w:br/>
        <w:t>peşine düşerek zinaya kadar gider. Onun için Allah-u Zülcelal ayet-i</w:t>
        <w:br/>
        <w:t>kerimede şöyle buyurmuştur:</w:t>
        <w:br/>
        <w:br/>
        <w:t>“Mü'min kadınlara da söyle; gözlerini sakınsınlar, namus</w:t>
        <w:br/>
        <w:t>ve iffetlerini esirgesinler; görünen kısımları hariç ziynetlerini</w:t>
        <w:br/>
        <w:t>teşhir etmesinler.” (Nur; 30-31)</w:t>
        <w:br/>
        <w:br/>
        <w:t>Peygamber Efendimiz (Sallallahu Aleyhi Ve Sellem)” de şöyle buyur-</w:t>
        <w:br/>
        <w:t>muştur:</w:t>
        <w:br/>
        <w:br/>
        <w:t>“Gözde ferc gibi zina yapar. Gözün zinası da, bakmaktır.”</w:t>
        <w:br/>
        <w:t>(Buhari) |</w:t>
        <w:br/>
        <w:br/>
        <w:t>Bakmanın bir şeklide, avret mahallerine bakmaktır. Bu ğa</w:t>
        <w:br/>
        <w:t>şehvetin uyanmasına ve zina yapılmasına bir sebe_pti_r. O_nun jçın</w:t>
        <w:br/>
        <w:t>Peygamber Efendimiz (Sallallahu Aleyhi Ve Sellem) bir hadis-i şerifte şöyle</w:t>
        <w:br/>
        <w:t>buyurmuştur:</w:t>
        <w:br/>
        <w:br/>
        <w:t>“Bir erkek, diğer bir erkeğin avret yerine bukmasın. Kadında</w:t>
        <w:br/>
        <w:t>kadının avret yerine bakmasın. Bir erkek başka bir erkekle, kadın-</w:t>
        <w:br/>
        <w:br/>
        <w:t>da başka bir kadınla aynı örtü içinde yatmasın.” (Müslim)</w:t>
        <w:br/>
        <w:br/>
        <w:t>Zinanın bir sebebi de, yabancı kadınlarla birarada bulunmak-</w:t>
        <w:br/>
        <w:t>tır. Yabancı kadınlarla birarada bulunmak, insanı zinaya götüren en</w:t>
        <w:br/>
        <w:br/>
        <w:t>325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</w:r>
    </w:p>
    <w:p>
      <w:r>
        <w:br w:type="page"/>
      </w:r>
    </w:p>
    <w:p>
      <w:r>
        <w:t>ŞA SS LPE İDAl YADANCI Kadınlarla bir arada bulunmakla, hem</w:t>
        <w:br/>
        <w:t>bakarak, hem de şehvetinin artması sebebiyle zinaya düşmekten ken-</w:t>
        <w:br/>
        <w:t>disini muhafaza edemez. Onun için Peygamber Efendimiz (Sallallahı</w:t>
        <w:br/>
        <w:t>Aleyhi Ve Sellem) bir hadis-i şerifte şöyle buy urmuştur:</w:t>
        <w:br/>
        <w:br/>
        <w:t>“Yabancı kadınların yanına girmekten sakının.” (Buhari)</w:t>
        <w:br/>
        <w:br/>
        <w:t>Bir kimse, yabancı kadınlarla bir arada bulunduğu zaman</w:t>
        <w:br/>
        <w:t>şeytan hemen orada hazır olur. İblis şeytan Musa (Aleyhisselam)'ya</w:t>
        <w:br/>
        <w:t>demiştir ki:</w:t>
        <w:br/>
        <w:br/>
        <w:t>“Nikahı sana haram olmayan kadınlarla bir arada oturmak-</w:t>
        <w:br/>
        <w:t>tan sakın. Çünki o sırada ben ondan sana, senden de ona aracılık</w:t>
        <w:br/>
        <w:t>ederim.”</w:t>
        <w:br/>
        <w:br/>
        <w:t>Şöyle rivayet edilmiştir:</w:t>
        <w:br/>
        <w:br/>
        <w:t>İsrailoğullarından bir kişi, altmış yıl, Allah-u Zülcelal'e ibadet</w:t>
        <w:br/>
        <w:t>etti. Bir gün dışarı çıktı ve:</w:t>
        <w:br/>
        <w:br/>
        <w:t>“Şehre inip, Allah'ı zikrederek sevabımı çoğaltayım.”</w:t>
        <w:br/>
        <w:t>diyerek yanına iki somun aldı ve şehre indi. Dolaşırken o sırada bir</w:t>
        <w:br/>
        <w:t>kadınla karşılaştı. Kadınla uzun, uzun sohbet ettiler. Şeytan onların</w:t>
        <w:br/>
        <w:t>arasında gidip gelerek, zinaya düşürdü. Daha sonra adam bayıldı.</w:t>
        <w:br/>
        <w:br/>
        <w:t>Ayıldıktan sonra, göl kenarına inerek yıkanmak istedi, o sırada</w:t>
        <w:br/>
        <w:t>bir dilenci gelerek birşeyler istedi, o da somunlarını ona verdi. Adam</w:t>
        <w:br/>
        <w:t>ölünce, altmış senelik ibadetinin sevabı ile, kadınla yaptığı zinanın</w:t>
        <w:br/>
        <w:t>günahı tartıldı ve günahı sevaplarından ağır geldi. Sonra dilenciye</w:t>
        <w:br/>
        <w:t>verdiği somunların sevabı tartıldı da, kendisini azabtan bununla kur-</w:t>
        <w:br/>
        <w:t>tarabildi.” (İbn-i Hıbban)</w:t>
        <w:br/>
        <w:br/>
        <w:t>İşte bütün bu anlatılanlar, zinaya düşüren sebeplerdir. İnsan bu</w:t>
        <w:br/>
        <w:t>sebepleri terketmekle kendisini zinadan muhafaza edebilir.</w:t>
        <w:br/>
        <w:br/>
        <w:t>ZİNADAN KORUNMANIN FAZİLETİ</w:t>
        <w:br/>
        <w:br/>
        <w:t>İnsanın kendisini zinadan ve zinaya götüren sebeplerden koru-</w:t>
        <w:br/>
        <w:t>ması, hem dünyası hem de ahireti için en selametli yoldur. Zinadan</w:t>
        <w:br/>
        <w:t>uzak durmanın yolu, Allah-u Zülcelal'in emir ve nehiylerinin dışına</w:t>
        <w:br/>
        <w:t>çıkmamaktır. Nitekim Allah-u Zülcelal bir ayet-i kerimede şöyle</w:t>
        <w:br/>
        <w:t>buyurmuştur:</w:t>
        <w:br/>
        <w:br/>
        <w:t>&lt;.. Onlardan (kadınlardan ) bir şey istediğiniz zaman, perde</w:t>
        <w:br/>
        <w:br/>
        <w:t>OU SA UC LA AAA</w:t>
        <w:br/>
        <w:br/>
        <w:t xml:space="preserve"> </w:t>
        <w:br/>
        <w:br/>
        <w:t>arkasından isteyin.” (Ahzab; 53) . l</w:t>
        <w:br/>
        <w:t>Peygamber Efendimiz (Sallallahu Aleyhi Ve Sellem)'de bir hadis-i</w:t>
        <w:br/>
        <w:t>şerifte şöyle buyurmuştur:</w:t>
        <w:br/>
        <w:t>“Bana iki çene arası ile iki bacak arasını koruma hususunda</w:t>
        <w:br/>
        <w:t>garanti verene, bende cenneti garanti ederim.” (Buhari, Tirmizi)</w:t>
        <w:br/>
        <w:t>İnsanın kendisini zinadan koruması, Allah-u Zı'_ilcelal'i_n yanın-</w:t>
        <w:br/>
        <w:t>da çok makbuldur. Nitekim Allah-u Zülcelal böyle kimseleri methe-</w:t>
        <w:br/>
        <w:t>derek ayet-i kerimede şöyle buyurmuştur:</w:t>
        <w:br/>
        <w:t>“Allah'ın halis kulları zina etmezler.” (Furkan; 68)</w:t>
        <w:br/>
        <w:t>Diğer bir ayet-i kerimede ise şöyle buyurmuştur:</w:t>
        <w:br/>
        <w:t>“Mü'minler gerçekten saadete erdiler. (Çünkü) onlar</w:t>
        <w:br/>
        <w:t>ırzlarını korurlar.” (Mü'minun;1-5) bi</w:t>
        <w:br/>
        <w:t>Peygamber Efendimiz (Sallallahu Aleyhi Ve Sellem)'de bir hadis-i</w:t>
        <w:br/>
        <w:t>şerifte şöyle buyurmuştur: d</w:t>
        <w:br/>
        <w:t>“Yedi grup insan vardır ki, Allah-u Zülcelal onlafı kendi g()_l-</w:t>
        <w:br/>
        <w:t>gesinden başka hiçbir gölgenin olmadığı o günde, golgelen_dırır.</w:t>
        <w:br/>
        <w:t>Bunlardan bir grupta, güzel ve varlıklı bir kadın tarfıfındıı_n zım.ıyı,ı’</w:t>
        <w:br/>
        <w:t>çağrıldığı halde; “Hayır ben Allah'tan korkarım” diyen kimsedir.</w:t>
        <w:br/>
        <w:t>(Buhari)</w:t>
        <w:br/>
        <w:t>Rivayet edilmiştir ki: _</w:t>
        <w:br/>
        <w:t>Basra'da kendisinde devamlı misk kokusu gelen bir adam</w:t>
        <w:br/>
        <w:t>vardı. Kendisine bu kokunun sebebi sorulunca, dedi ki:</w:t>
        <w:br/>
        <w:t>“Ben genç iken çok güzeldim. Çok da çekingendim. Babama</w:t>
        <w:br/>
        <w:t>dediler ki: b :</w:t>
        <w:br/>
        <w:t>“Onu çarşıda bir işe verirsen açılır, çeki_ngenlığ_ı_ kaybolur.</w:t>
        <w:br/>
        <w:t>Babam beni bir manifaturacının yanına verdi. Bir gün dükkanayaşlı</w:t>
        <w:br/>
        <w:t>bir kadın geldi ve bazı kumaşlar istedi. AD</w:t>
        <w:br/>
        <w:t>Ben de tezgahta bulunduğum için istediği kumaşları mdı.rğıı'm.</w:t>
        <w:br/>
        <w:t>Aldığı kumaşların parasını evde vereceğin_i söy_leş_/erek, ke“nğ'ısı ıl_e</w:t>
        <w:br/>
        <w:t>beraber evine gitmemi istedi. Beraber evine gittik. Ev büyük bir</w:t>
        <w:br/>
        <w:t>köşktü. Büyük bir kubbesi vardı. a</w:t>
        <w:br/>
        <w:t>İçinde, üzerinde süslü yataklar olan bir tahtın bulpndugp _bır</w:t>
        <w:br/>
        <w:t>odaya girdik. Yatağın üzerinde genç bir kız vardı. Beni kendisine</w:t>
        <w:br/>
        <w:t>doğru çekti. Ben:</w:t>
        <w:br/>
        <w:t>' 327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</w:r>
    </w:p>
    <w:p>
      <w:r>
        <w:br w:type="page"/>
      </w:r>
    </w:p>
    <w:p>
      <w:r>
        <w:t>“Allah görüyor.” dedim. Kız:</w:t>
        <w:br/>
        <w:t>“Önemli değil!” dedi. Ben:</w:t>
        <w:br/>
        <w:br/>
        <w:t>“Hemen tuvalete gitmem lazım.” — dedim. Tuvalete girip</w:t>
        <w:br/>
        <w:t>istüme başıma pislik sürdüm. Beni o halde görünce 'bu delidir'</w:t>
        <w:br/>
        <w:t>lediler. Böylece bu beladan kurtuldum oradan çıkınca bir suyun</w:t>
        <w:br/>
        <w:t>/anında iyice temizlendim. O gece rüyamda bir adam gelerek:</w:t>
        <w:br/>
        <w:br/>
        <w:t>“Yakup oğlu Yusuf nerede, sen neredesin?” dedi ve elini</w:t>
        <w:br/>
        <w:t>/üzüme sürdü. İşte o günden beri onun kokusu üzerimden gitmedi.”</w:t>
        <w:br/>
        <w:br/>
        <w:t>Olabilir ki, insan nefsinin ve şeytanın hilelerine uyarak zinaya</w:t>
        <w:br/>
        <w:t>lüşerse, hemen bu halinde tevbe etmeli ve zina yapan diğer insanları</w:t>
        <w:br/>
        <w:t>la bu yanlış yoldan çevirmek için gayret sarfetmelidir. Çünkü</w:t>
        <w:br/>
        <w:t>inanın yaygınlaşması, Allah-u Zülcelal'in gazabına sebep olur.</w:t>
        <w:br/>
        <w:br/>
        <w:t>Cüheyne kabilesinden zinadan dolayı hamile kalan bir kadın,</w:t>
        <w:br/>
        <w:br/>
        <w:t>'eygamber Efendimiz (Sallallahu Aleyhi Ve Sellem) gelerek: “Ya</w:t>
        <w:br/>
        <w:br/>
        <w:t>çesulallah! Hadd cezası gerektiren bir suç işledim. Bu cezayı bana</w:t>
        <w:br/>
        <w:br/>
        <w:t>ygula.” dedi. Peygamber Efendimiz (Sallallahu Aleyhi Ve Sellem) oNUN</w:t>
        <w:br/>
        <w:t>abasını çağırarak:</w:t>
        <w:br/>
        <w:br/>
        <w:t>“Bu kadına iyi bak, doğum yapıncada onu bana getir.”</w:t>
        <w:br/>
        <w:t>uyurdu. Kadının babası, emredileni yaptı. Nihayet kadın doğum</w:t>
        <w:br/>
        <w:t>apınca, Peygamber Efendimiz (Sallallahu Aleyhi Ve Sellem)'in yanına</w:t>
        <w:br/>
        <w:t>etirdiler.</w:t>
        <w:br/>
        <w:br/>
        <w:t>Peygamber Efendimiz (Sallallahu Aleyhi Ve Sellem) kadının</w:t>
        <w:br/>
        <w:t>İbiselerini sıkıca bağladı. Sonrada kadına ceza uyguladı. Peygam-</w:t>
        <w:br/>
        <w:t>er Efendimiz (Sallallahu Aleyhi Ve Sellem) kadının cenaze namazını kılın-</w:t>
        <w:br/>
        <w:t>a, Hz. Ömer (Radıyallahu Anh):</w:t>
        <w:br/>
        <w:br/>
        <w:t>“Ya Resulallah! Zina ettiği halde nasıl olur da onun cenaze</w:t>
        <w:br/>
        <w:t>amazını kıldın?” diye sordu. Peygamber Efendimiz (Sallallahu Aleyhi</w:t>
        <w:br/>
        <w:t>: Sellem) buyurdu ki:</w:t>
        <w:br/>
        <w:br/>
        <w:t>“O öyle bir tevbe etti ki, tevbesi Medine'den yetmiş kişi</w:t>
        <w:br/>
        <w:t>vasında taksim edilseydi hepsine kafi gelirdi.” (Müslim )</w:t>
        <w:br/>
        <w:br/>
        <w:t>Bu hadis-i şerife bakarak, insan zinaya düşsede hemen tevbe</w:t>
        <w:br/>
        <w:t>lerek, Allah-u Zülcelal'in rahmetine sı gınmalıdır.</w:t>
        <w:br/>
        <w:br/>
        <w:t xml:space="preserve"> </w:t>
        <w:br/>
        <w:br/>
        <w:t xml:space="preserve"> </w:t>
        <w:br/>
        <w:br/>
        <w:t>LİVATA YAPMAK VE HAYVANLARLA</w:t>
        <w:br/>
        <w:t>CİNSİ MÜNASEBETTE BULUNMAK</w:t>
        <w:br/>
        <w:br/>
        <w:t>Fercin bir büyük afeti ise livata (erkeğin erkeğe yanaşması)</w:t>
        <w:br/>
        <w:t>yapmak ve hayvanlarla münasebette bulunmaktır.</w:t>
        <w:br/>
        <w:br/>
        <w:t>Livata yapmak çok çirkin ve sahibini çok şiddetli bir azaba</w:t>
        <w:br/>
        <w:t>müstehak eden bir davranıştır. Allah-u Zülcelal bunun ne kadar</w:t>
        <w:br/>
        <w:t>çirkin olduğunu beyan ederek, şöyle buyurmuştur:</w:t>
        <w:br/>
        <w:br/>
        <w:t>“Siz Rabbinizin sizin için yaratmış olduğu eşlerinizi bırakıp</w:t>
        <w:br/>
        <w:t>ta, insanlar içinden erkeklere mi gidiyor sunuz? Doğrusu siz,</w:t>
        <w:br/>
        <w:t>haddi aşmış bir kavimsiniz.” (Şuara; 165-166)</w:t>
        <w:br/>
        <w:br/>
        <w:t>Hz. Peygamber (Sallallahu Aleyhi Ve Sellem)'de bir hadis-i şerifte</w:t>
        <w:br/>
        <w:t>şöyle buyurmuştur:</w:t>
        <w:br/>
        <w:br/>
        <w:t>“Sizin için en korktuğum şey, Lut kavminin kötü amelidir.”</w:t>
        <w:br/>
        <w:t>(Hakim)</w:t>
        <w:br/>
        <w:br/>
        <w:t>Peygamber Efendimiz (Sallallahu Aleyhi Ve Sellem) Lut kavminin</w:t>
        <w:br/>
        <w:t>işini yapanlara Allah lanet etsin diyerek, böyle kimseleri arka arkaya</w:t>
        <w:br/>
        <w:t>üç defa lanetlemiştir. (Nesai)</w:t>
        <w:br/>
        <w:br/>
        <w:t>Livata yapan kimselere, Allah-u Zülcelal hem bu dünyada hem</w:t>
        <w:br/>
        <w:t>de kıyamet gününde çok şiddetli azab verecektir. Bu çirkin işi yapan</w:t>
        <w:br/>
        <w:t>kimseler, dünyada insanlar tarafından nefretle karşılanır ve dışlanır-</w:t>
        <w:br/>
        <w:t>lar. Kıyamet gününde de Allah-u Zülcelal onları şiddetli bir şekilde</w:t>
        <w:br/>
        <w:t>cezalandıracaktır.</w:t>
        <w:br/>
        <w:br/>
        <w:t>Allah-u Zülcelal bu çirkin işi yapanları nasıl helak ettiğini</w:t>
        <w:br/>
        <w:t>beyan ederek, bir ayet-i kerimede şöyle buyurmuştur:</w:t>
        <w:br/>
        <w:br/>
        <w:t>“Emrimiz gelince, oraların altını üstüne getirdik. Üzerine de</w:t>
        <w:br/>
        <w:t>Rabbin tarafından işaretlinmiş olan sert taşları peşpeşe yağdırdık.</w:t>
        <w:br/>
        <w:t>Bu, zalimlerden uzak değildir.” (Hud; 82-83) 1</w:t>
        <w:br/>
        <w:br/>
        <w:t>Peygamber Efendimiz (Sallallahu Aleyhi Ve Sellem) bir hadis-i</w:t>
        <w:br/>
        <w:t>şerifte şöyle buyurmuştur:</w:t>
        <w:br/>
        <w:br/>
        <w:t>: “Sabah, akşam Allah'ın azabında bulunan dört grub insan</w:t>
        <w:br/>
        <w:t>vardır. Bunlar, kadınlara benzemek isteyen erkekler, erkeklere</w:t>
        <w:br/>
        <w:t>benzemek isteyen kadınlar, hayvanlarla münasebette bulunanlar</w:t>
        <w:br/>
        <w:t>ve İivata yapanlardır.” (Taberani)</w:t>
        <w:br/>
        <w:br/>
        <w:t>329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